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Picture Pixel error : ./image/ai/image/a81294b0-4243-4c5d-b788-a1ef9544edce_KakaoTalk_20240510_161705277.jpg</w:t>
      </w:r>
    </w:p>
    <w:p>
      <w:r>
        <w:t>Picture Pixel error : ./image/ai/image/0a60b07e-3ace-4b4c-897b-1990e8c4b32c_KakaoTalk_20240510_161705277.jpg</w:t>
      </w:r>
    </w:p>
    <w:p>
      <w:r>
        <w:t>Picture Pixel error : ./image/ai/image/9a9060c8-8931-483a-be01-7d015a6c036f_KakaoTalk_20240510_161705277.jpg</w:t>
      </w:r>
    </w:p>
    <w:p>
      <w:r>
        <w:t>Picture Pixel error : ./image/ai/image/246a4510-668f-4315-be0c-5f92c191e766_KakaoTalk_20240510_161705277.jpg</w:t>
      </w:r>
    </w:p>
    <w:p>
      <w:r>
        <w:t>Picture Pixel error : ./image/ai/image/c43d1109-e3e5-4836-881d-8d434fad28a4_KakaoTalk_20240510_161705277.jpg</w:t>
      </w:r>
    </w:p>
    <w:p>
      <w:r>
        <w:t>Picture Pixel error : ./image/ai/image/bdb23ba0-3609-411b-9144-f93404ac48cc_KakaoTalk_20240510_161705277.jpg</w:t>
      </w:r>
    </w:p>
    <w:p>
      <w:r>
        <w:t>Picture Pixel error : ./image/ai/image/2ee17fd8-a7ea-4041-9b95-9eac1fedfe35_KakaoTalk_20240510_161705277.jpg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